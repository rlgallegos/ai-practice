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Johnny's List</w:t>
      </w:r>
    </w:p>
    <w:p>
      <w:r>
        <w:rPr>
          <w:rFonts w:ascii="Times New Roman" w:hAnsi="Times New Roman"/>
        </w:rPr>
        <w:t>Direct - Strong - Sudden - Bound</w:t>
        <w:br/>
      </w:r>
      <w:r>
        <w:rPr>
          <w:rFonts w:ascii="Times New Roman" w:hAnsi="Times New Roman"/>
        </w:rPr>
        <w:t>Direct - Strong - Sudden - Free</w:t>
        <w:br/>
      </w:r>
      <w:r>
        <w:rPr>
          <w:rFonts w:ascii="Times New Roman" w:hAnsi="Times New Roman"/>
        </w:rPr>
        <w:t>Direct - Strong - Sustained - Bound</w:t>
        <w:br/>
      </w:r>
      <w:r>
        <w:rPr>
          <w:rFonts w:ascii="Times New Roman" w:hAnsi="Times New Roman"/>
        </w:rPr>
        <w:t>Direct - Strong - Sustained - Free</w:t>
        <w:br/>
      </w:r>
      <w:r>
        <w:rPr>
          <w:rFonts w:ascii="Times New Roman" w:hAnsi="Times New Roman"/>
        </w:rPr>
        <w:t>Direct - Light - Sudden - Bound</w:t>
        <w:br/>
      </w:r>
      <w:r>
        <w:rPr>
          <w:rFonts w:ascii="Times New Roman" w:hAnsi="Times New Roman"/>
        </w:rPr>
        <w:t>Direct - Light - Sudden - Free</w:t>
        <w:br/>
      </w:r>
      <w:r>
        <w:rPr>
          <w:rFonts w:ascii="Times New Roman" w:hAnsi="Times New Roman"/>
        </w:rPr>
        <w:t>Direct - Light - Sustained - Bound</w:t>
        <w:br/>
      </w:r>
      <w:r>
        <w:rPr>
          <w:rFonts w:ascii="Times New Roman" w:hAnsi="Times New Roman"/>
        </w:rPr>
        <w:t>Direct - Light - Sustained - Free</w:t>
        <w:br/>
      </w:r>
    </w:p>
    <w:p>
      <w:r>
        <w:rPr>
          <w:rFonts w:ascii="Times New Roman" w:hAnsi="Times New Roman"/>
        </w:rPr>
        <w:t>Indirect - Strong - Sudden - Bound</w:t>
        <w:br/>
      </w:r>
      <w:r>
        <w:rPr>
          <w:rFonts w:ascii="Times New Roman" w:hAnsi="Times New Roman"/>
        </w:rPr>
        <w:t>Indirect - Strong - Sudden - Free</w:t>
        <w:br/>
      </w:r>
      <w:r>
        <w:rPr>
          <w:rFonts w:ascii="Times New Roman" w:hAnsi="Times New Roman"/>
        </w:rPr>
        <w:t>Indirect - Strong - Sustained - Bound</w:t>
        <w:br/>
      </w:r>
      <w:r>
        <w:rPr>
          <w:rFonts w:ascii="Times New Roman" w:hAnsi="Times New Roman"/>
        </w:rPr>
        <w:t>Indirect - Strong - Sustained - Free</w:t>
        <w:br/>
      </w:r>
      <w:r>
        <w:rPr>
          <w:rFonts w:ascii="Times New Roman" w:hAnsi="Times New Roman"/>
        </w:rPr>
        <w:t>Indirect - Light - Sudden - Bound</w:t>
        <w:br/>
      </w:r>
      <w:r>
        <w:rPr>
          <w:rFonts w:ascii="Times New Roman" w:hAnsi="Times New Roman"/>
        </w:rPr>
        <w:t>Indirect - Light - Sudden - Free</w:t>
        <w:br/>
      </w:r>
      <w:r>
        <w:rPr>
          <w:rFonts w:ascii="Times New Roman" w:hAnsi="Times New Roman"/>
        </w:rPr>
        <w:t>Indirect - Light - Sustained - Bound</w:t>
        <w:br/>
      </w:r>
      <w:r>
        <w:rPr>
          <w:rFonts w:ascii="Times New Roman" w:hAnsi="Times New Roman"/>
        </w:rPr>
        <w:t>Indirect - Light - Sustained - Free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